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7B2ED" w14:textId="77777777" w:rsidR="007317A9" w:rsidRPr="000D6BD1" w:rsidRDefault="00000000" w:rsidP="00CC1029">
      <w:pPr>
        <w:pStyle w:val="Title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color w:val="auto"/>
          <w:sz w:val="24"/>
          <w:szCs w:val="24"/>
        </w:rPr>
        <w:t>Summary and Reflections Report</w:t>
      </w:r>
    </w:p>
    <w:p w14:paraId="3D68125A" w14:textId="77777777" w:rsidR="007317A9" w:rsidRPr="000D6BD1" w:rsidRDefault="00000000" w:rsidP="00CC1029">
      <w:pPr>
        <w:pStyle w:val="Heading1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Summary</w:t>
      </w:r>
    </w:p>
    <w:p w14:paraId="5C94E1E2" w14:textId="77777777" w:rsidR="007317A9" w:rsidRPr="000D6BD1" w:rsidRDefault="00000000" w:rsidP="00CC1029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1. Unit Testing Approach</w:t>
      </w:r>
    </w:p>
    <w:p w14:paraId="56AA771D" w14:textId="77777777" w:rsidR="007317A9" w:rsidRPr="000D6BD1" w:rsidRDefault="00000000" w:rsidP="00CC1029">
      <w:pPr>
        <w:spacing w:line="480" w:lineRule="auto"/>
        <w:rPr>
          <w:rFonts w:cs="Times New Roman"/>
          <w:szCs w:val="24"/>
        </w:rPr>
      </w:pPr>
      <w:r w:rsidRPr="000D6BD1">
        <w:rPr>
          <w:rFonts w:cs="Times New Roman"/>
          <w:szCs w:val="24"/>
        </w:rPr>
        <w:t>1.1 Contact Feature Testing</w:t>
      </w:r>
      <w:r w:rsidRPr="000D6BD1">
        <w:rPr>
          <w:rFonts w:cs="Times New Roman"/>
          <w:szCs w:val="24"/>
        </w:rPr>
        <w:br/>
        <w:t>I approached testing the Contact feature by focusing on adding, updating, and deleting contacts. I used assertions to verify that the fields were being set correctly and tested invalid scenarios (e.g., invalid phone numbers and duplicate IDs). Example: In 'testInvalidPhoneThrowsException', I validated that a phone number not exactly 10 digits long would throw an exception.</w:t>
      </w:r>
      <w:r w:rsidRPr="000D6BD1">
        <w:rPr>
          <w:rFonts w:cs="Times New Roman"/>
          <w:szCs w:val="24"/>
        </w:rPr>
        <w:br/>
      </w:r>
      <w:r w:rsidRPr="000D6BD1">
        <w:rPr>
          <w:rFonts w:cs="Times New Roman"/>
          <w:szCs w:val="24"/>
        </w:rPr>
        <w:br/>
        <w:t>1.2 Task Feature Testing</w:t>
      </w:r>
      <w:r w:rsidRPr="000D6BD1">
        <w:rPr>
          <w:rFonts w:cs="Times New Roman"/>
          <w:szCs w:val="24"/>
        </w:rPr>
        <w:br/>
        <w:t>For the Task feature, I created tests to ensure tasks were created and updated correctly. I used boundary value testing to ensure that task names and descriptions did not exceed the allowed lengths.</w:t>
      </w:r>
      <w:r w:rsidRPr="000D6BD1">
        <w:rPr>
          <w:rFonts w:cs="Times New Roman"/>
          <w:szCs w:val="24"/>
        </w:rPr>
        <w:br/>
      </w:r>
      <w:r w:rsidRPr="000D6BD1">
        <w:rPr>
          <w:rFonts w:cs="Times New Roman"/>
          <w:szCs w:val="24"/>
        </w:rPr>
        <w:br/>
        <w:t>1.3 Appointment Feature Testing</w:t>
      </w:r>
      <w:r w:rsidRPr="000D6BD1">
        <w:rPr>
          <w:rFonts w:cs="Times New Roman"/>
          <w:szCs w:val="24"/>
        </w:rPr>
        <w:br/>
        <w:t xml:space="preserve">Appointment tests focused on ensuring that dates were </w:t>
      </w:r>
      <w:proofErr w:type="gramStart"/>
      <w:r w:rsidRPr="000D6BD1">
        <w:rPr>
          <w:rFonts w:cs="Times New Roman"/>
          <w:szCs w:val="24"/>
        </w:rPr>
        <w:t>valid</w:t>
      </w:r>
      <w:proofErr w:type="gramEnd"/>
      <w:r w:rsidRPr="000D6BD1">
        <w:rPr>
          <w:rFonts w:cs="Times New Roman"/>
          <w:szCs w:val="24"/>
        </w:rPr>
        <w:t xml:space="preserve"> and that appointment creation failed for invalid dates. Example: In 'testInvalidDateThrows', I validated that an appointment with a past date threw an exception.</w:t>
      </w:r>
    </w:p>
    <w:p w14:paraId="64A86F78" w14:textId="77777777" w:rsidR="007317A9" w:rsidRPr="000D6BD1" w:rsidRDefault="00000000" w:rsidP="00CC1029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2. Effective Tests</w:t>
      </w:r>
    </w:p>
    <w:p w14:paraId="2CC949ED" w14:textId="6389ACD8" w:rsidR="007317A9" w:rsidRPr="000D6BD1" w:rsidRDefault="00000000" w:rsidP="00CC1029">
      <w:pPr>
        <w:spacing w:line="480" w:lineRule="auto"/>
        <w:rPr>
          <w:rFonts w:cs="Times New Roman"/>
          <w:szCs w:val="24"/>
        </w:rPr>
      </w:pPr>
      <w:r w:rsidRPr="000D6BD1">
        <w:rPr>
          <w:rFonts w:cs="Times New Roman"/>
          <w:szCs w:val="24"/>
        </w:rPr>
        <w:t xml:space="preserve">I ensured the effectiveness of the tests by covering key functionalities and edge cases, with a particular focus on validation scenarios. For instance, </w:t>
      </w:r>
      <w:r w:rsidR="008B4699" w:rsidRPr="008B4699">
        <w:rPr>
          <w:rFonts w:cs="Times New Roman"/>
          <w:szCs w:val="24"/>
        </w:rPr>
        <w:t xml:space="preserve">I used Eclipse's code </w:t>
      </w:r>
      <w:r w:rsidR="008B4699" w:rsidRPr="008B4699">
        <w:rPr>
          <w:rFonts w:cs="Times New Roman"/>
          <w:szCs w:val="24"/>
        </w:rPr>
        <w:lastRenderedPageBreak/>
        <w:t>coverage tool</w:t>
      </w:r>
      <w:r w:rsidR="008B4699" w:rsidRPr="008B4699">
        <w:rPr>
          <w:rFonts w:cs="Times New Roman"/>
          <w:szCs w:val="24"/>
        </w:rPr>
        <w:t xml:space="preserve"> </w:t>
      </w:r>
      <w:r w:rsidRPr="008B4699">
        <w:rPr>
          <w:rFonts w:cs="Times New Roman"/>
          <w:szCs w:val="24"/>
        </w:rPr>
        <w:t>to confirm that all critical paths in the Appointment, Task, and Contact</w:t>
      </w:r>
      <w:r w:rsidRPr="000D6BD1">
        <w:rPr>
          <w:rFonts w:cs="Times New Roman"/>
          <w:szCs w:val="24"/>
        </w:rPr>
        <w:t xml:space="preserve"> services were tested. The tests provided over 90% coverage of the application’s functionality, ensuring the major use cases were properly addressed.</w:t>
      </w:r>
      <w:r w:rsidRPr="000D6BD1">
        <w:rPr>
          <w:rFonts w:cs="Times New Roman"/>
          <w:szCs w:val="24"/>
        </w:rPr>
        <w:br/>
      </w:r>
      <w:r w:rsidRPr="000D6BD1">
        <w:rPr>
          <w:rFonts w:cs="Times New Roman"/>
          <w:szCs w:val="24"/>
        </w:rPr>
        <w:br/>
        <w:t>The tests ensured that the application adhered to requirements, such as handling invalid IDs, names, and dates.</w:t>
      </w:r>
    </w:p>
    <w:p w14:paraId="4125E230" w14:textId="77777777" w:rsidR="007317A9" w:rsidRPr="000D6BD1" w:rsidRDefault="00000000" w:rsidP="00CC1029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3. Technically Sound Code</w:t>
      </w:r>
    </w:p>
    <w:p w14:paraId="65632427" w14:textId="77777777" w:rsidR="007317A9" w:rsidRPr="000D6BD1" w:rsidRDefault="00000000" w:rsidP="00CC1029">
      <w:pPr>
        <w:spacing w:line="480" w:lineRule="auto"/>
        <w:rPr>
          <w:rFonts w:cs="Times New Roman"/>
          <w:szCs w:val="24"/>
        </w:rPr>
      </w:pPr>
      <w:r w:rsidRPr="000D6BD1">
        <w:rPr>
          <w:rFonts w:cs="Times New Roman"/>
          <w:szCs w:val="24"/>
        </w:rPr>
        <w:t xml:space="preserve">I </w:t>
      </w:r>
      <w:proofErr w:type="gramStart"/>
      <w:r w:rsidRPr="000D6BD1">
        <w:rPr>
          <w:rFonts w:cs="Times New Roman"/>
          <w:szCs w:val="24"/>
        </w:rPr>
        <w:t>used '@</w:t>
      </w:r>
      <w:proofErr w:type="gramEnd"/>
      <w:r w:rsidRPr="000D6BD1">
        <w:rPr>
          <w:rFonts w:cs="Times New Roman"/>
          <w:szCs w:val="24"/>
        </w:rPr>
        <w:t>BeforeEach' to set up reusable test fixtures and validated my code by writing tests that verified the functionality using assertions. Example: In 'testValidContactCreation', I verified that the contact fields were being correctly populated.</w:t>
      </w:r>
    </w:p>
    <w:p w14:paraId="276EC868" w14:textId="77777777" w:rsidR="007317A9" w:rsidRPr="000D6BD1" w:rsidRDefault="00000000" w:rsidP="00CC1029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4. Efficient Code</w:t>
      </w:r>
    </w:p>
    <w:p w14:paraId="600B0842" w14:textId="77777777" w:rsidR="007317A9" w:rsidRPr="000D6BD1" w:rsidRDefault="00000000" w:rsidP="00CC1029">
      <w:pPr>
        <w:spacing w:line="480" w:lineRule="auto"/>
        <w:rPr>
          <w:rFonts w:cs="Times New Roman"/>
          <w:szCs w:val="24"/>
        </w:rPr>
      </w:pPr>
      <w:r w:rsidRPr="000D6BD1">
        <w:rPr>
          <w:rFonts w:cs="Times New Roman"/>
          <w:szCs w:val="24"/>
        </w:rPr>
        <w:t>I optimized tests by writing reusable helper methods for setting up valid objects. For example, I created a helper method '</w:t>
      </w:r>
      <w:proofErr w:type="gramStart"/>
      <w:r w:rsidRPr="000D6BD1">
        <w:rPr>
          <w:rFonts w:cs="Times New Roman"/>
          <w:szCs w:val="24"/>
        </w:rPr>
        <w:t>createValidAppointment(</w:t>
      </w:r>
      <w:proofErr w:type="gramEnd"/>
      <w:r w:rsidRPr="000D6BD1">
        <w:rPr>
          <w:rFonts w:cs="Times New Roman"/>
          <w:szCs w:val="24"/>
        </w:rPr>
        <w:t>)' to generate valid Appointment objects, reducing redundancy across tests. Additionally, I used parameterized tests to efficiently test multiple scenarios, such as validating different input combinations for contact information.</w:t>
      </w:r>
    </w:p>
    <w:p w14:paraId="2248BAF3" w14:textId="77777777" w:rsidR="007317A9" w:rsidRPr="000D6BD1" w:rsidRDefault="00000000" w:rsidP="00CC1029">
      <w:pPr>
        <w:pStyle w:val="Heading1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Reflection</w:t>
      </w:r>
    </w:p>
    <w:p w14:paraId="5B38B020" w14:textId="77777777" w:rsidR="007317A9" w:rsidRPr="000D6BD1" w:rsidRDefault="00000000" w:rsidP="00CC1029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1. </w:t>
      </w:r>
      <w:proofErr w:type="gramStart"/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Techniques Employed</w:t>
      </w:r>
      <w:proofErr w:type="gramEnd"/>
    </w:p>
    <w:p w14:paraId="28C9B024" w14:textId="77777777" w:rsidR="007317A9" w:rsidRPr="000D6BD1" w:rsidRDefault="00000000" w:rsidP="00CC1029">
      <w:pPr>
        <w:spacing w:line="480" w:lineRule="auto"/>
        <w:rPr>
          <w:rFonts w:cs="Times New Roman"/>
          <w:szCs w:val="24"/>
        </w:rPr>
      </w:pPr>
      <w:r w:rsidRPr="000D6BD1">
        <w:rPr>
          <w:rFonts w:cs="Times New Roman"/>
          <w:szCs w:val="24"/>
        </w:rPr>
        <w:t>I used 'black-box testing' to test the external behaviors and 'white-box testing' to verify the internal methods, especially validation checks.</w:t>
      </w:r>
      <w:r w:rsidRPr="000D6BD1">
        <w:rPr>
          <w:rFonts w:cs="Times New Roman"/>
          <w:szCs w:val="24"/>
        </w:rPr>
        <w:br/>
      </w:r>
      <w:r w:rsidRPr="000D6BD1">
        <w:rPr>
          <w:rFonts w:cs="Times New Roman"/>
          <w:szCs w:val="24"/>
        </w:rPr>
        <w:br/>
      </w:r>
      <w:r w:rsidRPr="000D6BD1">
        <w:rPr>
          <w:rFonts w:cs="Times New Roman"/>
          <w:szCs w:val="24"/>
        </w:rPr>
        <w:lastRenderedPageBreak/>
        <w:t>I didn’t use 'mutation testing' or 'integration testing' because the tests were isolated to individual components.</w:t>
      </w:r>
    </w:p>
    <w:p w14:paraId="5C7719DC" w14:textId="77777777" w:rsidR="007317A9" w:rsidRPr="000D6BD1" w:rsidRDefault="00000000" w:rsidP="00CC1029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2. Practical Uses and Implications</w:t>
      </w:r>
    </w:p>
    <w:p w14:paraId="60280362" w14:textId="77777777" w:rsidR="007317A9" w:rsidRPr="000D6BD1" w:rsidRDefault="00000000" w:rsidP="00CC1029">
      <w:pPr>
        <w:spacing w:line="480" w:lineRule="auto"/>
        <w:rPr>
          <w:rFonts w:cs="Times New Roman"/>
          <w:szCs w:val="24"/>
        </w:rPr>
      </w:pPr>
      <w:r w:rsidRPr="000D6BD1">
        <w:rPr>
          <w:rFonts w:cs="Times New Roman"/>
          <w:szCs w:val="24"/>
        </w:rPr>
        <w:t>'Black-box testing' is useful for ensuring that external requirements are met without needing knowledge of the code. 'White-box testing' helps with detailed code-level validation.</w:t>
      </w:r>
      <w:r w:rsidRPr="000D6BD1">
        <w:rPr>
          <w:rFonts w:cs="Times New Roman"/>
          <w:szCs w:val="24"/>
        </w:rPr>
        <w:br/>
      </w:r>
      <w:r w:rsidRPr="000D6BD1">
        <w:rPr>
          <w:rFonts w:cs="Times New Roman"/>
          <w:szCs w:val="24"/>
        </w:rPr>
        <w:br/>
        <w:t>'Mutation testing' could have been useful for improving test effectiveness by verifying that tests would catch all potential errors.</w:t>
      </w:r>
    </w:p>
    <w:p w14:paraId="7A16A71B" w14:textId="77777777" w:rsidR="007317A9" w:rsidRPr="000D6BD1" w:rsidRDefault="00000000" w:rsidP="00CC1029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3. Mindset in Testing</w:t>
      </w:r>
    </w:p>
    <w:p w14:paraId="5215B536" w14:textId="77777777" w:rsidR="007317A9" w:rsidRPr="000D6BD1" w:rsidRDefault="00000000" w:rsidP="00CC1029">
      <w:pPr>
        <w:spacing w:line="480" w:lineRule="auto"/>
        <w:rPr>
          <w:rFonts w:cs="Times New Roman"/>
          <w:szCs w:val="24"/>
        </w:rPr>
      </w:pPr>
      <w:r w:rsidRPr="000D6BD1">
        <w:rPr>
          <w:rFonts w:cs="Times New Roman"/>
          <w:szCs w:val="24"/>
        </w:rPr>
        <w:t>I remained cautious throughout testing, especially when considering edge cases like invalid data and incorrect user input. For example, I ensured that invalid phone numbers would be caught in the Contact tests.</w:t>
      </w:r>
      <w:r w:rsidRPr="000D6BD1">
        <w:rPr>
          <w:rFonts w:cs="Times New Roman"/>
          <w:szCs w:val="24"/>
        </w:rPr>
        <w:br/>
      </w:r>
      <w:r w:rsidRPr="000D6BD1">
        <w:rPr>
          <w:rFonts w:cs="Times New Roman"/>
          <w:szCs w:val="24"/>
        </w:rPr>
        <w:br/>
        <w:t>Limiting bias: I approached testing with a focus on verifying both positive scenarios and failure cases to ensure the application’s robustness.</w:t>
      </w:r>
    </w:p>
    <w:p w14:paraId="25D5C2F1" w14:textId="77777777" w:rsidR="007317A9" w:rsidRPr="000D6BD1" w:rsidRDefault="00000000" w:rsidP="00CC1029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4. Discipline</w:t>
      </w:r>
    </w:p>
    <w:p w14:paraId="14A467BA" w14:textId="77777777" w:rsidR="007317A9" w:rsidRPr="000D6BD1" w:rsidRDefault="00000000" w:rsidP="00CC1029">
      <w:pPr>
        <w:spacing w:line="480" w:lineRule="auto"/>
        <w:rPr>
          <w:rFonts w:cs="Times New Roman"/>
          <w:szCs w:val="24"/>
        </w:rPr>
      </w:pPr>
      <w:r w:rsidRPr="000D6BD1">
        <w:rPr>
          <w:rFonts w:cs="Times New Roman"/>
          <w:szCs w:val="24"/>
        </w:rPr>
        <w:t>Being disciplined in testing ensures code quality and prevents future issues, such as bugs or unmaintainable code. In this project, I focused on writing tests that were not just functional but also efficient and maintainable to avoid technical debt.</w:t>
      </w:r>
    </w:p>
    <w:p w14:paraId="022C0BB0" w14:textId="77777777" w:rsidR="007317A9" w:rsidRPr="000D6BD1" w:rsidRDefault="00000000" w:rsidP="00CC1029">
      <w:pPr>
        <w:pStyle w:val="Heading1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D6BD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Conclusion</w:t>
      </w:r>
    </w:p>
    <w:p w14:paraId="6EC90C7E" w14:textId="77777777" w:rsidR="007317A9" w:rsidRPr="000D6BD1" w:rsidRDefault="00000000" w:rsidP="00CC1029">
      <w:pPr>
        <w:spacing w:line="480" w:lineRule="auto"/>
        <w:rPr>
          <w:rFonts w:cs="Times New Roman"/>
          <w:szCs w:val="24"/>
        </w:rPr>
      </w:pPr>
      <w:r w:rsidRPr="000D6BD1">
        <w:rPr>
          <w:rFonts w:cs="Times New Roman"/>
          <w:szCs w:val="24"/>
        </w:rPr>
        <w:t>In this project, I gained valuable experience in applying various testing techniques to ensure the robustness of an application. Going forward, I plan to continue writing comprehensive tests and being mindful of potential areas of technical debt.</w:t>
      </w:r>
    </w:p>
    <w:sectPr w:rsidR="007317A9" w:rsidRPr="000D6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751844">
    <w:abstractNumId w:val="8"/>
  </w:num>
  <w:num w:numId="2" w16cid:durableId="897937931">
    <w:abstractNumId w:val="6"/>
  </w:num>
  <w:num w:numId="3" w16cid:durableId="577862361">
    <w:abstractNumId w:val="5"/>
  </w:num>
  <w:num w:numId="4" w16cid:durableId="265236696">
    <w:abstractNumId w:val="4"/>
  </w:num>
  <w:num w:numId="5" w16cid:durableId="1026832818">
    <w:abstractNumId w:val="7"/>
  </w:num>
  <w:num w:numId="6" w16cid:durableId="1244493350">
    <w:abstractNumId w:val="3"/>
  </w:num>
  <w:num w:numId="7" w16cid:durableId="424544295">
    <w:abstractNumId w:val="2"/>
  </w:num>
  <w:num w:numId="8" w16cid:durableId="853955866">
    <w:abstractNumId w:val="1"/>
  </w:num>
  <w:num w:numId="9" w16cid:durableId="45379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BD1"/>
    <w:rsid w:val="0015074B"/>
    <w:rsid w:val="0029639D"/>
    <w:rsid w:val="00326F90"/>
    <w:rsid w:val="007317A9"/>
    <w:rsid w:val="00755F8A"/>
    <w:rsid w:val="008B4699"/>
    <w:rsid w:val="00960D90"/>
    <w:rsid w:val="00AA1D8D"/>
    <w:rsid w:val="00B47730"/>
    <w:rsid w:val="00C75EFA"/>
    <w:rsid w:val="00CB0664"/>
    <w:rsid w:val="00CC1029"/>
    <w:rsid w:val="00F807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38386"/>
  <w14:defaultImageDpi w14:val="300"/>
  <w15:docId w15:val="{F4E63F17-D7ED-45B4-B2E9-6C9B508A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Nolan G</cp:lastModifiedBy>
  <cp:revision>6</cp:revision>
  <dcterms:created xsi:type="dcterms:W3CDTF">2013-12-23T23:15:00Z</dcterms:created>
  <dcterms:modified xsi:type="dcterms:W3CDTF">2025-04-19T02:54:00Z</dcterms:modified>
  <cp:category/>
</cp:coreProperties>
</file>